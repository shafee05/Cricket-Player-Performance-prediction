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🏏 Cricket Player Performance Prediction</w:t>
      </w:r>
    </w:p>
    <w:p>
      <w:r>
        <w:t>This project predicts the performance of cricket players (batsmen and bowlers) using machine learning models like Decision Tree and LightGBM. It processes player stats and match-related features to forecast player output, helping with strategy, selection, and game analysis.</w:t>
      </w:r>
    </w:p>
    <w:p>
      <w:pPr>
        <w:pStyle w:val="Heading2"/>
      </w:pPr>
      <w:r>
        <w:t>📂 Project Structure</w:t>
      </w:r>
    </w:p>
    <w:p>
      <w:r>
        <w:br/>
        <w:t>├── data/</w:t>
        <w:br/>
        <w:t>│   ├── batsman.csv           # Batsman statistics dataset</w:t>
        <w:br/>
        <w:t>│   ├── bowler.csv            # Bowler statistics dataset</w:t>
        <w:br/>
        <w:t>│   └── X_predict.csv         # Sample input for making predictions</w:t>
        <w:br/>
        <w:t>├── models/</w:t>
        <w:br/>
        <w:t>│   └── README.md             # Info on training models</w:t>
        <w:br/>
        <w:t>├── notebooks/</w:t>
        <w:br/>
        <w:t>│   └── code_playerrunspred.ipynb  # Model training and prediction notebook</w:t>
        <w:br/>
        <w:t>├── presentations/</w:t>
        <w:br/>
        <w:t>│   └── Cricket-Player-Performance-1.pptx  # Project presentation</w:t>
        <w:br/>
        <w:t>└── README.md</w:t>
        <w:br/>
      </w:r>
    </w:p>
    <w:p>
      <w:pPr>
        <w:pStyle w:val="Heading2"/>
      </w:pPr>
      <w:r>
        <w:t>🧠 How It Works</w:t>
      </w:r>
    </w:p>
    <w:p>
      <w:r>
        <w:br/>
        <w:t>- Data Preprocessing: Cleans and merges batsman and bowler data.</w:t>
        <w:br/>
        <w:t>- Feature Engineering: Extracts relevant features for prediction.</w:t>
        <w:br/>
        <w:t>- Model Training: Trains ML models using Decision Tree and LightGBM.</w:t>
        <w:br/>
        <w:t>- Prediction: Predicts future performance of players using test data.</w:t>
        <w:br/>
      </w:r>
    </w:p>
    <w:p>
      <w:pPr>
        <w:pStyle w:val="Heading2"/>
      </w:pPr>
      <w:r>
        <w:t>🏋️‍♂️ How to Train the Model</w:t>
      </w:r>
    </w:p>
    <w:p>
      <w:r>
        <w:br/>
        <w:t>1. Open the notebook notebooks/code_playerrunspred.ipynb.</w:t>
        <w:br/>
        <w:t>2. Run all cells to:</w:t>
        <w:br/>
        <w:t xml:space="preserve">   - Load data</w:t>
        <w:br/>
        <w:t xml:space="preserve">   - Train models</w:t>
        <w:br/>
        <w:t xml:space="preserve">   - Evaluate performance</w:t>
        <w:br/>
        <w:t>3. Save trained models (optional):</w:t>
        <w:br/>
      </w:r>
    </w:p>
    <w:p>
      <w:pPr>
        <w:pStyle w:val="IntenseQuote"/>
      </w:pPr>
      <w:r>
        <w:t>import joblib</w:t>
        <w:br/>
        <w:t>joblib.dump(model, 'model_name.pkl')</w:t>
      </w:r>
    </w:p>
    <w:p>
      <w:r>
        <w:t>Alternatively, you can modify the notebook to experiment with different ML models or hyperparameters.</w:t>
      </w:r>
    </w:p>
    <w:p>
      <w:pPr>
        <w:pStyle w:val="Heading2"/>
      </w:pPr>
      <w:r>
        <w:t>📈 Accuracy &amp; Results</w:t>
      </w:r>
    </w:p>
    <w:p>
      <w:r>
        <w:br/>
        <w:t xml:space="preserve">- Decision Tree Accuracy: ~91% on training set  </w:t>
        <w:br/>
        <w:t xml:space="preserve">- LightGBM Accuracy: ~95% on training set  </w:t>
        <w:br/>
        <w:t>- Predictions are based on structured input like past performance, opposition, match conditions, etc.</w:t>
        <w:br/>
      </w:r>
    </w:p>
    <w:p>
      <w:pPr>
        <w:pStyle w:val="Heading2"/>
      </w:pPr>
      <w:r>
        <w:t>🔍 How to Make Predictions</w:t>
      </w:r>
    </w:p>
    <w:p>
      <w:r>
        <w:br/>
        <w:t>1. Prepare a dataset similar to data/X_predict.csv.</w:t>
        <w:br/>
        <w:t>2. Load your trained model (or use one from the notebook).</w:t>
        <w:br/>
        <w:t>3. Use the model to predict:</w:t>
        <w:br/>
      </w:r>
    </w:p>
    <w:p>
      <w:pPr>
        <w:pStyle w:val="IntenseQuote"/>
      </w:pPr>
      <w:r>
        <w:t>prediction = model.predict(new_data)</w:t>
        <w:br/>
        <w:t>print(prediction)</w:t>
      </w:r>
    </w:p>
    <w:p>
      <w:pPr>
        <w:pStyle w:val="Heading2"/>
      </w:pPr>
      <w:r>
        <w:t>🗂️ Dataset Source &amp; Disclaimer</w:t>
      </w:r>
    </w:p>
    <w:p>
      <w:r>
        <w:br/>
        <w:t xml:space="preserve">- The datasets were compiled manually for academic purposes.  </w:t>
        <w:br/>
        <w:t xml:space="preserve">- This project is intended for educational and demonstrative use only.  </w:t>
        <w:br/>
        <w:t>- Predictions are not to be used for betting or commercial decisions.</w:t>
        <w:br/>
      </w:r>
    </w:p>
    <w:p>
      <w:pPr>
        <w:pStyle w:val="Heading2"/>
      </w:pPr>
      <w:r>
        <w:t>📌 Author</w:t>
      </w:r>
    </w:p>
    <w:p>
      <w:r>
        <w:t>Mohammad Shafee ur Rahaman</w:t>
      </w:r>
    </w:p>
    <w:p>
      <w:r>
        <w:t>LinkedIn: https://www.linkedin.com/in/mohammad-shafee05/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